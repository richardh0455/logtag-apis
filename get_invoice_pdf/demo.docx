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inning-gears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
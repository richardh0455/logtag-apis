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ython-docx was her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